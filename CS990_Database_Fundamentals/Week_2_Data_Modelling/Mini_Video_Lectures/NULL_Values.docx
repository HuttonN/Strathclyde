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502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0292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Hi.</w:t>
        <w:br/>
        <w:br/>
        <w:t>So this is a video about null values.</w:t>
        <w:br/>
        <w:br/>
        <w:t>So what we're doing here is we're continuing the example from last time.</w:t>
        <w:br/>
        <w:br/>
        <w:t>The example is still the employee table, but I changed something in the employee table.</w:t>
        <w:br/>
        <w:br/>
        <w:t>I added a row, which is not so important.</w:t>
        <w:br/>
        <w:br/>
        <w:t>What is important is I added an attribute.</w:t>
        <w:br/>
        <w:br/>
        <w:t>So the attribute is called supervisor.</w:t>
        <w:br/>
        <w:br/>
        <w:t>What this attribute records is who is the supervisor of whom.</w:t>
        <w:br/>
        <w:br/>
        <w:t>And so we have John smith has a supervisor 02 and 02 is the ID of Jim Stewart.</w:t>
        <w:br/>
        <w:br/>
        <w:t>So this means that Jim Stewart is a supervisor of John Smith.</w:t>
        <w:br/>
        <w:br/>
        <w:t>However, Jim Stewart doesn't have a supervisor, it seems.</w:t>
        <w:br/>
        <w:br/>
        <w:t>Now that could have two reasons.</w:t>
        <w:br/>
        <w:br/>
        <w:t>Either we don't know who it is, or we just don't have a supervisor in this case because Jim Stewart is the boss of the whole thing.</w:t>
        <w:br/>
        <w:br/>
        <w:t>So it's either unspecified because there is no supervisor, or it's just unknown.</w:t>
        <w:br/>
        <w:br/>
        <w:t>If whenever something is unspecified or unknown, it gets a value that is called the null value.</w:t>
        <w:br/>
        <w:br/>
        <w:t>So first of all, null values are unavoidable.</w:t>
        <w:br/>
        <w:br/>
        <w:t>We saw in this example there might be the boss of it all who doesn't have a supervisor.</w:t>
        <w:br/>
        <w:br/>
        <w:t>But I also should immediately mention that the the more null values you have in the table, the more likely it is that the table is badly designed.</w:t>
        <w:br/>
        <w:br/>
        <w:t>But let's just accept now that there are null values.</w:t>
        <w:br/>
        <w:br/>
        <w:t>And I want to briefly mention how to query for them.</w:t>
        <w:br/>
        <w:br/>
        <w:t>Because null values follow a special logic.</w:t>
        <w:br/>
        <w:br/>
        <w:t>Whereas we saw conditions before which were boolean true or false, null is really something which is unknown and unknown is not true or not false.</w:t>
        <w:br/>
        <w:br/>
        <w:t>It's just unknown.</w:t>
        <w:br/>
        <w:br/>
        <w:t>And I'm going to give you two examples what that means concretely.</w:t>
        <w:br/>
        <w:br/>
        <w:t>So suppose we want to see the names of all those people who do not have a supervisor.</w:t>
        <w:br/>
        <w:br/>
        <w:t>So what you could be tempted to is writing select last name from the table.</w:t>
        <w:br/>
        <w:br/>
        <w:t>Table is employee.</w:t>
        <w:br/>
        <w:br/>
        <w:t>So we select the last name from the employee table and now we want to say it doesn't have a supervisor.</w:t>
        <w:br/>
        <w:br/>
        <w:t>Now we might be tempted to do the following.</w:t>
        <w:br/>
        <w:br/>
        <w:t>We might be tempted to say where supervisor equals null.</w:t>
        <w:br/>
        <w:br/>
        <w:t>However, this will not give us any results.</w:t>
        <w:br/>
        <w:br/>
        <w:t>Why not?</w:t>
        <w:br/>
        <w:br/>
        <w:t>Because null is not really a value, it just says unknown.</w:t>
        <w:br/>
        <w:br/>
        <w:t>So if I have an equation which says supervisor equals unknown, we just don't know, the supervisor could be equal to the unknown or not equal to the unknown.</w:t>
        <w:br/>
        <w:br/>
        <w:t>That means if I evaluate this expression supervisor equals unknown, then the whole thing becomes the value unknown.</w:t>
        <w:br/>
        <w:br/>
        <w:t>However, the where clause, in order to give a query result, should evaluate to true.</w:t>
        <w:br/>
        <w:br/>
        <w:t>So I only give back the rows where the where clause evaluates to true.</w:t>
        <w:br/>
        <w:br/>
        <w:t>But here, this one will not evaluate to never evaluate to true, always evaluate to unknown.</w:t>
        <w:br/>
        <w:br/>
        <w:t>Therefore, the result for this query is just the empty query.</w:t>
        <w:br/>
        <w:br/>
        <w:t>So in order to do this properly, there's a way, in fact in SQL, to do this where we instead of equals null, we have to write is null.</w:t>
        <w:br/>
        <w:br/>
        <w:t>It's a special language construct just for null values, where we can cheque whether supervisor is null.</w:t>
        <w:br/>
        <w:br/>
        <w:t>And then in fact, you can get all those rows where the supervisor happens to be null, but that's not the same as equals null.</w:t>
        <w:br/>
        <w:br/>
        <w:t>Now, second example of the same kind.</w:t>
        <w:br/>
        <w:br/>
        <w:t>Let's forget about the supervisor, let's just look at the salary.</w:t>
        <w:br/>
        <w:br/>
        <w:t>Always good to forget about the supervisor and look at the salary instead.</w:t>
        <w:br/>
        <w:br/>
        <w:t>So here we have a salary.</w:t>
        <w:br/>
        <w:br/>
        <w:t>Suppose we want to have the name of those people who have a salary which is bigger than 30,000.</w:t>
        <w:br/>
        <w:br/>
        <w:t>Then you get those people where the salary is bigger than 30,000.</w:t>
        <w:br/>
        <w:br/>
        <w:t>And suppose we also want the salaries where the salary is smaller or equal to 37.</w:t>
        <w:br/>
        <w:br/>
        <w:t>Sorry.</w:t>
        <w:br/>
        <w:br/>
        <w:t>In fact, what I wanted to have is not and, but I wanted to have or and would have meant just equals to 30,000, which wouldn't be so interesting.</w:t>
        <w:br/>
        <w:br/>
        <w:t>For my purpose, I need an or here.</w:t>
        <w:br/>
        <w:br/>
        <w:t>So if you look at this, you might be tempted to say salary bigger than 30,000 or smaller equal than 30,000.</w:t>
        <w:br/>
        <w:br/>
        <w:t>Well, this will give you everything, right?</w:t>
        <w:br/>
        <w:br/>
        <w:t>Because clearly the salary will be always either bigger or smaller equal than 30,000.</w:t>
        <w:br/>
        <w:br/>
        <w:t>However, what happens if you run this query is you get all the rows but those where the salary is equal to the null value.</w:t>
        <w:br/>
        <w:br/>
        <w:t>Because again, if the salary, if there was a salary where we don't know what it is, then that expression for salary equals null would evaluate to unknown.</w:t>
        <w:br/>
        <w:br/>
        <w:t>That expression would evaluate to unknown.</w:t>
        <w:br/>
        <w:br/>
        <w:t>So the whole thing would evaluate to unknown.</w:t>
        <w:br/>
        <w:br/>
        <w:t>Therefore we just don't know.</w:t>
        <w:br/>
        <w:br/>
        <w:t>Therefore we don't get this row where the salary is equal to the null.</w:t>
        <w:br/>
        <w:br/>
        <w:t>So this lecture was about null values.</w:t>
        <w:br/>
        <w:br/>
        <w:t>And it's important to take care of the right logic.</w:t>
        <w:br/>
        <w:br/>
        <w:t>With null values, it's neither true nor false, it's just unknown.</w:t>
        <w:br/>
        <w:br/>
        <w:t>Thanks for listening.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