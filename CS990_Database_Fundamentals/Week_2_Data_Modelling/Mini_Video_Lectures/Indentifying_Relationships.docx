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502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0292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Hi.</w:t>
        <w:br/>
        <w:br/>
        <w:t>This video is about identifying relationships from the system description.</w:t>
        <w:br/>
        <w:br/>
        <w:t>So if we are getting the system description, we already analysed this in the previous video.</w:t>
        <w:br/>
        <w:br/>
        <w:t>We can identify entity types looking at nouns and noun phrases.</w:t>
        <w:br/>
        <w:br/>
        <w:t>Relationships between those can be identified by looking for certain words indicating relationships such as has, is composed of, require a number of or is allocated to something like this.</w:t>
        <w:br/>
        <w:br/>
        <w:t>So whenever we have entity, something, a phrase such as has and another entity, that's an indication there should be a relationship.</w:t>
        <w:br/>
        <w:br/>
        <w:t>So what we're going to do now is we're just going back to the same system description that we saw previously and see what exactly the relationships are this example.</w:t>
        <w:br/>
        <w:br/>
        <w:t>So let's start again with the first sentence.</w:t>
        <w:br/>
        <w:br/>
        <w:t>So in this description I highlighted all the potential indicators for relationships.</w:t>
        <w:br/>
        <w:br/>
        <w:t>So you see, for example owns.</w:t>
        <w:br/>
        <w:br/>
        <w:t>Here somebody owns something that's normally an indicator for relationship is allocated to have, has, passes through number.</w:t>
        <w:br/>
        <w:br/>
        <w:t>So something passes through something else.</w:t>
        <w:br/>
        <w:br/>
        <w:t>Could be a relationship is available on, allocated through some or all and have again.</w:t>
        <w:br/>
        <w:br/>
        <w:t>So there are already the keywords are highlighted in the text.</w:t>
        <w:br/>
        <w:br/>
        <w:t>Now let's see what are actually the relationship.</w:t>
        <w:br/>
        <w:br/>
        <w:t>So the owned thing was a bus company owns a number of buses.</w:t>
        <w:br/>
        <w:br/>
        <w:t>So clearly this describes a relationship between a bus company and the buses.</w:t>
        <w:br/>
        <w:br/>
        <w:t>However, we are not going to put this down as a relationship that we want to represent because we said already we don't want to represent the bus company in our database because the bus company is the whole thing.</w:t>
        <w:br/>
        <w:br/>
        <w:t>So we also don't represent relationships to the bus company.</w:t>
        <w:br/>
        <w:br/>
        <w:t>So forget about this one.</w:t>
        <w:br/>
        <w:br/>
        <w:t>Each bus is allocated to a particular route.</w:t>
        <w:br/>
        <w:br/>
        <w:t>So bus is an entity we identified, route is an entity that we identified.</w:t>
        <w:br/>
        <w:br/>
        <w:t>So is allocated to is certainly a relationship that we should take care of.</w:t>
        <w:br/>
        <w:br/>
        <w:t>Some routes may have several buses, so it's again an entity, but a relationship.</w:t>
        <w:br/>
        <w:br/>
        <w:t>But this have is basically the same relationship as the isallocatedto.</w:t>
        <w:br/>
        <w:br/>
        <w:t>It just says that buses are allocated to routes and routes have buses.</w:t>
        <w:br/>
        <w:br/>
        <w:t>It's the same thing.</w:t>
        <w:br/>
        <w:br/>
        <w:t>Basically it's just one relationship.</w:t>
        <w:br/>
        <w:br/>
        <w:t>Here the thing that connects buses to routes and we call it isallocatedto.</w:t>
        <w:br/>
        <w:br/>
        <w:t>Each bus has a unique bus number.</w:t>
        <w:br/>
        <w:br/>
        <w:t>Is this a relationship?</w:t>
        <w:br/>
        <w:br/>
        <w:t>No, because relationships should be between entity types.</w:t>
        <w:br/>
        <w:br/>
        <w:t>Bus is an entity type.</w:t>
        <w:br/>
        <w:br/>
        <w:t>Unique bus number is an attribute, it's not a relationship.</w:t>
        <w:br/>
        <w:br/>
        <w:t>Let's go further.</w:t>
        <w:br/>
        <w:br/>
        <w:t>Each route distinguished by a route number passes through a number of towns.</w:t>
        <w:br/>
        <w:br/>
        <w:t>So here is now a relationship between two entity types, namely route and towns.</w:t>
        <w:br/>
        <w:br/>
        <w:t>And we have the passes through relationship between those.</w:t>
        <w:br/>
        <w:br/>
        <w:t>Then we have information is available on the average number of passengers.</w:t>
        <w:br/>
        <w:br/>
        <w:t>This is not really a relationship for the same Reason that neither information here nor average number are entity types.</w:t>
        <w:br/>
        <w:br/>
        <w:t>So it's not really, even though it connects nouns, it's not really a relationship that we want to put into our database.</w:t>
        <w:br/>
        <w:br/>
        <w:t>One or more drivers are allocated to each stage of a route.</w:t>
        <w:br/>
        <w:br/>
        <w:t>So drivers are allocated to stages.</w:t>
        <w:br/>
        <w:br/>
        <w:t>So we definitely have here a driver allocated to stage relationship, because drivers and stages are entity types that we identified, which corresponds to a journey through some or all of the towns.</w:t>
        <w:br/>
        <w:br/>
        <w:t>So here you have a stage corresponds to a journey through some or all of the towns that indicates, again, a relationship between stages and towns.</w:t>
        <w:br/>
        <w:br/>
        <w:t>So similarly to the one which we had before between routes and towns, we now have something like a passes through towns relationship between stages and towns.</w:t>
        <w:br/>
        <w:br/>
        <w:t>And then furthermore, we have a relationship between stages and the roots, because.</w:t>
        <w:br/>
        <w:br/>
        <w:t>So this one is the more tricky one because it's not explicitly mentioned, but it says to each stage of a root, which is kind of saying that roots have stages.</w:t>
        <w:br/>
        <w:br/>
        <w:t>And we somehow have to represent the fact that which stage corresponds to what root in our system.</w:t>
        <w:br/>
        <w:br/>
        <w:t>So we want to have one more relationship which is called root has stage, which connects the entity type route with the entity type stage.</w:t>
        <w:br/>
        <w:br/>
        <w:t>So this brings us to the following five relationships which are listed here, allocated to between routes and buses, passes through between routes and towns.</w:t>
        <w:br/>
        <w:br/>
        <w:t>Another passes through, which we call passes through two, which is between stages and towns, one between drivers and stages, and one relationship between routes, stages, root has a stage.</w:t>
        <w:br/>
        <w:br/>
        <w:t>So these are the relationships.</w:t>
        <w:br/>
        <w:br/>
        <w:t>We move on to the attributes, and later on we will discuss exactly the nature of those relationships, because we have to be a bit more precise in what kind of relationships these are.</w:t>
        <w:br/>
        <w:br/>
        <w:t>Okay, thanks for listening now.</w:t>
        <w:br/>
        <w:br/>
        <w:t>See you in the next video.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